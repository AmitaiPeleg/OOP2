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6AEF0" w14:textId="24AB320A" w:rsidR="0028791E" w:rsidRDefault="00000000">
      <w:pPr>
        <w:pStyle w:val="aa"/>
        <w:rPr>
          <w:rFonts w:hint="cs"/>
          <w:lang w:bidi="he-IL"/>
        </w:rPr>
      </w:pPr>
      <w:r>
        <w:t xml:space="preserve">שאלה: </w:t>
      </w:r>
      <w:r w:rsidR="00334F2F">
        <w:rPr>
          <w:rFonts w:hint="cs"/>
          <w:rtl/>
          <w:lang w:bidi="he-IL"/>
        </w:rPr>
        <w:t>2 מטלה 5</w:t>
      </w:r>
    </w:p>
    <w:p w14:paraId="6ED1F45E" w14:textId="77777777" w:rsidR="0028791E" w:rsidRDefault="00000000">
      <w:pPr>
        <w:pStyle w:val="1"/>
      </w:pPr>
      <w:r>
        <w:t>א. ציור הרשימה המקושרת</w:t>
      </w:r>
    </w:p>
    <w:p w14:paraId="0798A96C" w14:textId="77777777" w:rsidR="0028791E" w:rsidRDefault="00000000">
      <w:r>
        <w:t>לאחר הכנסת הערכים 5, 9, 1, 8 לרשימה, הסדר שבו הם נשמרים הוא בסדר יורד לפי ההשוואה ב־compare:</w:t>
      </w:r>
      <w:r>
        <w:br/>
        <w:t>כלומר: 9 → 8 → 5 → 1</w:t>
      </w:r>
      <w:r>
        <w:br/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791E" w14:paraId="2E2338B6" w14:textId="77777777">
        <w:tc>
          <w:tcPr>
            <w:tcW w:w="2160" w:type="dxa"/>
          </w:tcPr>
          <w:p w14:paraId="06A83DAC" w14:textId="77777777" w:rsidR="0028791E" w:rsidRDefault="00000000">
            <w:r>
              <w:rPr>
                <w:b/>
              </w:rPr>
              <w:t>Internal(9) →</w:t>
            </w:r>
          </w:p>
        </w:tc>
        <w:tc>
          <w:tcPr>
            <w:tcW w:w="2160" w:type="dxa"/>
          </w:tcPr>
          <w:p w14:paraId="7F52B41D" w14:textId="77777777" w:rsidR="0028791E" w:rsidRDefault="00000000">
            <w:r>
              <w:rPr>
                <w:b/>
              </w:rPr>
              <w:t>Internal(8) →</w:t>
            </w:r>
          </w:p>
        </w:tc>
        <w:tc>
          <w:tcPr>
            <w:tcW w:w="2160" w:type="dxa"/>
          </w:tcPr>
          <w:p w14:paraId="22D4CB6D" w14:textId="77777777" w:rsidR="0028791E" w:rsidRDefault="00000000">
            <w:r>
              <w:rPr>
                <w:b/>
              </w:rPr>
              <w:t>Internal(5) →</w:t>
            </w:r>
          </w:p>
        </w:tc>
        <w:tc>
          <w:tcPr>
            <w:tcW w:w="2160" w:type="dxa"/>
          </w:tcPr>
          <w:p w14:paraId="588CD70F" w14:textId="77777777" w:rsidR="0028791E" w:rsidRDefault="00000000">
            <w:r>
              <w:rPr>
                <w:b/>
              </w:rPr>
              <w:t>Internal(1) →</w:t>
            </w:r>
          </w:p>
        </w:tc>
      </w:tr>
      <w:tr w:rsidR="0028791E" w14:paraId="6C83A486" w14:textId="77777777">
        <w:tc>
          <w:tcPr>
            <w:tcW w:w="8640" w:type="dxa"/>
            <w:gridSpan w:val="4"/>
          </w:tcPr>
          <w:p w14:paraId="184364ED" w14:textId="77777777" w:rsidR="0028791E" w:rsidRDefault="00000000">
            <w:r>
              <w:t>Tail</w:t>
            </w:r>
          </w:p>
        </w:tc>
      </w:tr>
    </w:tbl>
    <w:p w14:paraId="114B8D03" w14:textId="77777777" w:rsidR="0028791E" w:rsidRDefault="00000000">
      <w:pPr>
        <w:pStyle w:val="1"/>
      </w:pPr>
      <w:r>
        <w:t>ב. קריאות פולימורפיות בתוכנית</w:t>
      </w:r>
    </w:p>
    <w:p w14:paraId="1A6D67F6" w14:textId="77777777" w:rsidR="0028791E" w:rsidRDefault="00000000">
      <w:r>
        <w:t>פולימורפיזם מתרחש כאשר יש קריאה למתודה דרך משתנה מטיפוס האב (Node), אבל בזמן ריצה מופעלת המתודה של המחלקה היורשת המתאימה (Head, Internal, Tail).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8791E" w14:paraId="4EDF7837" w14:textId="77777777" w:rsidTr="0028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3A00DC" w14:textId="77777777" w:rsidR="0028791E" w:rsidRDefault="00000000">
            <w:r>
              <w:t>קריאה פולימורפית</w:t>
            </w:r>
          </w:p>
        </w:tc>
        <w:tc>
          <w:tcPr>
            <w:tcW w:w="4320" w:type="dxa"/>
          </w:tcPr>
          <w:p w14:paraId="363FF67A" w14:textId="77777777" w:rsidR="0028791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הסבר</w:t>
            </w:r>
          </w:p>
        </w:tc>
      </w:tr>
      <w:tr w:rsidR="0028791E" w14:paraId="2CDC8EFC" w14:textId="77777777" w:rsidTr="0028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13C446" w14:textId="77777777" w:rsidR="0028791E" w:rsidRDefault="00000000">
            <w:r>
              <w:t>next.insert(d) בשורה 16</w:t>
            </w:r>
          </w:p>
        </w:tc>
        <w:tc>
          <w:tcPr>
            <w:tcW w:w="4320" w:type="dxa"/>
          </w:tcPr>
          <w:p w14:paraId="075D99A9" w14:textId="77777777" w:rsidR="0028791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הוא מטיפוס Node, אבל בזמן ריצה הוא יכול להיות Internal או Tail. לכן הקריאה insert(d) תופעל לפי הסוג האמיתי של האובייקט.</w:t>
            </w:r>
          </w:p>
        </w:tc>
      </w:tr>
      <w:tr w:rsidR="0028791E" w14:paraId="45C99C14" w14:textId="77777777" w:rsidTr="0028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6621EE" w14:textId="77777777" w:rsidR="0028791E" w:rsidRDefault="00000000">
            <w:r>
              <w:t>next.show() בשורה 17</w:t>
            </w:r>
          </w:p>
        </w:tc>
        <w:tc>
          <w:tcPr>
            <w:tcW w:w="4320" w:type="dxa"/>
          </w:tcPr>
          <w:p w14:paraId="7D306CC4" w14:textId="77777777" w:rsidR="0028791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כמו קודם – next הוא Node, והקריאה show היא פולימורפית.</w:t>
            </w:r>
          </w:p>
        </w:tc>
      </w:tr>
      <w:tr w:rsidR="0028791E" w14:paraId="48ED5675" w14:textId="77777777" w:rsidTr="0028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75954A" w14:textId="77777777" w:rsidR="0028791E" w:rsidRDefault="00000000">
            <w:r>
              <w:t>next.insert(d) בשורה 25</w:t>
            </w:r>
          </w:p>
        </w:tc>
        <w:tc>
          <w:tcPr>
            <w:tcW w:w="4320" w:type="dxa"/>
          </w:tcPr>
          <w:p w14:paraId="53ED128C" w14:textId="77777777" w:rsidR="0028791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כנ"ל – next הוא Node, אז הקריאה insert פולימורפית.</w:t>
            </w:r>
          </w:p>
        </w:tc>
      </w:tr>
      <w:tr w:rsidR="0028791E" w14:paraId="3B8A76CB" w14:textId="77777777" w:rsidTr="0028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1A98ED" w14:textId="77777777" w:rsidR="0028791E" w:rsidRDefault="00000000">
            <w:r>
              <w:t>next.show() בשורה 32</w:t>
            </w:r>
          </w:p>
        </w:tc>
        <w:tc>
          <w:tcPr>
            <w:tcW w:w="4320" w:type="dxa"/>
          </w:tcPr>
          <w:p w14:paraId="1B698E72" w14:textId="77777777" w:rsidR="0028791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הצגת הערכים נעשית דרך next.show(), והמתודה מתבצעת לפי הסוג האמיתי.</w:t>
            </w:r>
          </w:p>
        </w:tc>
      </w:tr>
      <w:tr w:rsidR="0028791E" w14:paraId="1C0726BD" w14:textId="77777777" w:rsidTr="0028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FC193F" w14:textId="77777777" w:rsidR="0028791E" w:rsidRDefault="00000000">
            <w:r>
              <w:t>head.insert(d) בשורה 42</w:t>
            </w:r>
          </w:p>
        </w:tc>
        <w:tc>
          <w:tcPr>
            <w:tcW w:w="4320" w:type="dxa"/>
          </w:tcPr>
          <w:p w14:paraId="67615502" w14:textId="77777777" w:rsidR="0028791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הוא מסוג Head, אבל ניגשים אליו דרך Node – לכן הקריאה insert פולימורפית.</w:t>
            </w:r>
          </w:p>
        </w:tc>
      </w:tr>
      <w:tr w:rsidR="0028791E" w14:paraId="44BEFDC8" w14:textId="77777777" w:rsidTr="0028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65E18C" w14:textId="77777777" w:rsidR="0028791E" w:rsidRDefault="00000000">
            <w:r>
              <w:t>head.show() בשורה 43</w:t>
            </w:r>
          </w:p>
        </w:tc>
        <w:tc>
          <w:tcPr>
            <w:tcW w:w="4320" w:type="dxa"/>
          </w:tcPr>
          <w:p w14:paraId="348A9D3D" w14:textId="77777777" w:rsidR="0028791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כמו הקודם – הקריאה show מתבצעת בצורה פולימורפית.</w:t>
            </w:r>
          </w:p>
        </w:tc>
      </w:tr>
    </w:tbl>
    <w:p w14:paraId="6E1ACC94" w14:textId="77777777" w:rsidR="0028791E" w:rsidRDefault="00000000">
      <w:r>
        <w:br/>
      </w:r>
    </w:p>
    <w:sectPr w:rsidR="002879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533210">
    <w:abstractNumId w:val="8"/>
  </w:num>
  <w:num w:numId="2" w16cid:durableId="1527407543">
    <w:abstractNumId w:val="6"/>
  </w:num>
  <w:num w:numId="3" w16cid:durableId="721757514">
    <w:abstractNumId w:val="5"/>
  </w:num>
  <w:num w:numId="4" w16cid:durableId="2031179439">
    <w:abstractNumId w:val="4"/>
  </w:num>
  <w:num w:numId="5" w16cid:durableId="800653312">
    <w:abstractNumId w:val="7"/>
  </w:num>
  <w:num w:numId="6" w16cid:durableId="1793789281">
    <w:abstractNumId w:val="3"/>
  </w:num>
  <w:num w:numId="7" w16cid:durableId="1967587344">
    <w:abstractNumId w:val="2"/>
  </w:num>
  <w:num w:numId="8" w16cid:durableId="79254447">
    <w:abstractNumId w:val="1"/>
  </w:num>
  <w:num w:numId="9" w16cid:durableId="169950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91E"/>
    <w:rsid w:val="0029639D"/>
    <w:rsid w:val="00326F90"/>
    <w:rsid w:val="00334F2F"/>
    <w:rsid w:val="00AA1D8D"/>
    <w:rsid w:val="00B47730"/>
    <w:rsid w:val="00CB0664"/>
    <w:rsid w:val="00E96B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C41E4C"/>
  <w14:defaultImageDpi w14:val="300"/>
  <w15:docId w15:val="{4EE5E95D-CA93-4590-9394-BC0AA2D9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אמיתי פלג</cp:lastModifiedBy>
  <cp:revision>2</cp:revision>
  <dcterms:created xsi:type="dcterms:W3CDTF">2025-05-23T09:09:00Z</dcterms:created>
  <dcterms:modified xsi:type="dcterms:W3CDTF">2025-05-23T09:09:00Z</dcterms:modified>
  <cp:category/>
</cp:coreProperties>
</file>